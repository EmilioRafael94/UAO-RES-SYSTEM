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C3550" w14:textId="45B486C8" w:rsidR="00EE4475" w:rsidRDefault="00000000">
      <w:pPr>
        <w:pStyle w:val="Title"/>
      </w:pPr>
      <w:r>
        <w:t>Peer Evaluation Form</w:t>
      </w:r>
    </w:p>
    <w:p w14:paraId="54462BC2" w14:textId="77777777" w:rsidR="00EE4475" w:rsidRDefault="00000000">
      <w:r>
        <w:t>Project Title: _____________________________</w:t>
      </w:r>
    </w:p>
    <w:p w14:paraId="23098852" w14:textId="77777777" w:rsidR="00EE4475" w:rsidRDefault="00000000">
      <w:r>
        <w:t>Team Name/Number: ________________________</w:t>
      </w:r>
    </w:p>
    <w:p w14:paraId="3FBF7945" w14:textId="77777777" w:rsidR="00EE4475" w:rsidRDefault="00000000">
      <w:r>
        <w:t>Your Name (Evaluator): ______________________</w:t>
      </w:r>
    </w:p>
    <w:p w14:paraId="2F9C30D9" w14:textId="77777777" w:rsidR="00EE4475" w:rsidRDefault="00000000">
      <w:r>
        <w:t>Date: ___________________</w:t>
      </w:r>
    </w:p>
    <w:p w14:paraId="160AB413" w14:textId="77777777" w:rsidR="00EE4475" w:rsidRDefault="00000000">
      <w:r>
        <w:br/>
        <w:t>Please evaluate each of your team members (excluding yourself) on how helpful they were throughout the project. Use the scale provided and total their score out of 20.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560"/>
        <w:gridCol w:w="1440"/>
        <w:gridCol w:w="1440"/>
      </w:tblGrid>
      <w:tr w:rsidR="00EE4475" w14:paraId="49DD69F7" w14:textId="77777777">
        <w:tc>
          <w:tcPr>
            <w:tcW w:w="1440" w:type="dxa"/>
          </w:tcPr>
          <w:p w14:paraId="33AAFC11" w14:textId="77777777" w:rsidR="00EE4475" w:rsidRDefault="00000000">
            <w:r>
              <w:t>Team Member's Name</w:t>
            </w:r>
          </w:p>
        </w:tc>
        <w:tc>
          <w:tcPr>
            <w:tcW w:w="1440" w:type="dxa"/>
          </w:tcPr>
          <w:p w14:paraId="4194F6BC" w14:textId="77777777" w:rsidR="00EE4475" w:rsidRDefault="00000000">
            <w:r>
              <w:t>Contribution to Coding (0-5)</w:t>
            </w:r>
          </w:p>
        </w:tc>
        <w:tc>
          <w:tcPr>
            <w:tcW w:w="1440" w:type="dxa"/>
          </w:tcPr>
          <w:p w14:paraId="0ACA6CFB" w14:textId="77777777" w:rsidR="00EE4475" w:rsidRDefault="00000000">
            <w:r>
              <w:t>Participation in Discussions (0–5)</w:t>
            </w:r>
          </w:p>
        </w:tc>
        <w:tc>
          <w:tcPr>
            <w:tcW w:w="1440" w:type="dxa"/>
          </w:tcPr>
          <w:p w14:paraId="12C39521" w14:textId="77777777" w:rsidR="00EE4475" w:rsidRDefault="00000000">
            <w:r>
              <w:t>Initiative and Responsibility (0–5)</w:t>
            </w:r>
          </w:p>
        </w:tc>
        <w:tc>
          <w:tcPr>
            <w:tcW w:w="1440" w:type="dxa"/>
          </w:tcPr>
          <w:p w14:paraId="743CD273" w14:textId="77777777" w:rsidR="00EE4475" w:rsidRDefault="00000000">
            <w:r>
              <w:t>Overall Helpfulness (0–5)</w:t>
            </w:r>
          </w:p>
        </w:tc>
        <w:tc>
          <w:tcPr>
            <w:tcW w:w="1440" w:type="dxa"/>
          </w:tcPr>
          <w:p w14:paraId="5C628035" w14:textId="77777777" w:rsidR="00EE4475" w:rsidRDefault="00000000">
            <w:r>
              <w:t>Total (Max 20)</w:t>
            </w:r>
          </w:p>
        </w:tc>
      </w:tr>
      <w:tr w:rsidR="00EE4475" w14:paraId="52C47495" w14:textId="77777777">
        <w:tc>
          <w:tcPr>
            <w:tcW w:w="1440" w:type="dxa"/>
          </w:tcPr>
          <w:p w14:paraId="4E36F41C" w14:textId="77777777" w:rsidR="00EE4475" w:rsidRDefault="00EE4475"/>
        </w:tc>
        <w:tc>
          <w:tcPr>
            <w:tcW w:w="1440" w:type="dxa"/>
          </w:tcPr>
          <w:p w14:paraId="2D3FA5AC" w14:textId="77777777" w:rsidR="00EE4475" w:rsidRDefault="00EE4475"/>
        </w:tc>
        <w:tc>
          <w:tcPr>
            <w:tcW w:w="1440" w:type="dxa"/>
          </w:tcPr>
          <w:p w14:paraId="7DC3869B" w14:textId="77777777" w:rsidR="00EE4475" w:rsidRDefault="00EE4475"/>
        </w:tc>
        <w:tc>
          <w:tcPr>
            <w:tcW w:w="1440" w:type="dxa"/>
          </w:tcPr>
          <w:p w14:paraId="510FE151" w14:textId="77777777" w:rsidR="00EE4475" w:rsidRDefault="00EE4475"/>
        </w:tc>
        <w:tc>
          <w:tcPr>
            <w:tcW w:w="1440" w:type="dxa"/>
          </w:tcPr>
          <w:p w14:paraId="6943C7C0" w14:textId="77777777" w:rsidR="00EE4475" w:rsidRDefault="00EE4475"/>
        </w:tc>
        <w:tc>
          <w:tcPr>
            <w:tcW w:w="1440" w:type="dxa"/>
          </w:tcPr>
          <w:p w14:paraId="6852FD18" w14:textId="77777777" w:rsidR="00EE4475" w:rsidRDefault="00EE4475"/>
        </w:tc>
      </w:tr>
      <w:tr w:rsidR="00EE4475" w14:paraId="59406D74" w14:textId="77777777">
        <w:tc>
          <w:tcPr>
            <w:tcW w:w="1440" w:type="dxa"/>
          </w:tcPr>
          <w:p w14:paraId="55B9636D" w14:textId="77777777" w:rsidR="00EE4475" w:rsidRDefault="00EE4475"/>
        </w:tc>
        <w:tc>
          <w:tcPr>
            <w:tcW w:w="1440" w:type="dxa"/>
          </w:tcPr>
          <w:p w14:paraId="44282AA2" w14:textId="77777777" w:rsidR="00EE4475" w:rsidRDefault="00EE4475"/>
        </w:tc>
        <w:tc>
          <w:tcPr>
            <w:tcW w:w="1440" w:type="dxa"/>
          </w:tcPr>
          <w:p w14:paraId="53F8611E" w14:textId="77777777" w:rsidR="00EE4475" w:rsidRDefault="00EE4475"/>
        </w:tc>
        <w:tc>
          <w:tcPr>
            <w:tcW w:w="1440" w:type="dxa"/>
          </w:tcPr>
          <w:p w14:paraId="7AB294AF" w14:textId="77777777" w:rsidR="00EE4475" w:rsidRDefault="00EE4475"/>
        </w:tc>
        <w:tc>
          <w:tcPr>
            <w:tcW w:w="1440" w:type="dxa"/>
          </w:tcPr>
          <w:p w14:paraId="2FFF0725" w14:textId="77777777" w:rsidR="00EE4475" w:rsidRDefault="00EE4475"/>
        </w:tc>
        <w:tc>
          <w:tcPr>
            <w:tcW w:w="1440" w:type="dxa"/>
          </w:tcPr>
          <w:p w14:paraId="65C1DCCC" w14:textId="77777777" w:rsidR="00EE4475" w:rsidRDefault="00EE4475"/>
        </w:tc>
      </w:tr>
      <w:tr w:rsidR="00EE4475" w14:paraId="6EFB120D" w14:textId="77777777">
        <w:tc>
          <w:tcPr>
            <w:tcW w:w="1440" w:type="dxa"/>
          </w:tcPr>
          <w:p w14:paraId="17B3D1D6" w14:textId="77777777" w:rsidR="00EE4475" w:rsidRDefault="00EE4475"/>
        </w:tc>
        <w:tc>
          <w:tcPr>
            <w:tcW w:w="1440" w:type="dxa"/>
          </w:tcPr>
          <w:p w14:paraId="6885B849" w14:textId="77777777" w:rsidR="00EE4475" w:rsidRDefault="00EE4475"/>
        </w:tc>
        <w:tc>
          <w:tcPr>
            <w:tcW w:w="1440" w:type="dxa"/>
          </w:tcPr>
          <w:p w14:paraId="6CFBB58A" w14:textId="77777777" w:rsidR="00EE4475" w:rsidRDefault="00EE4475"/>
        </w:tc>
        <w:tc>
          <w:tcPr>
            <w:tcW w:w="1440" w:type="dxa"/>
          </w:tcPr>
          <w:p w14:paraId="0F7053FD" w14:textId="77777777" w:rsidR="00EE4475" w:rsidRDefault="00EE4475"/>
        </w:tc>
        <w:tc>
          <w:tcPr>
            <w:tcW w:w="1440" w:type="dxa"/>
          </w:tcPr>
          <w:p w14:paraId="6352D744" w14:textId="77777777" w:rsidR="00EE4475" w:rsidRDefault="00EE4475"/>
        </w:tc>
        <w:tc>
          <w:tcPr>
            <w:tcW w:w="1440" w:type="dxa"/>
          </w:tcPr>
          <w:p w14:paraId="7C193B0B" w14:textId="77777777" w:rsidR="00EE4475" w:rsidRDefault="00EE4475"/>
        </w:tc>
      </w:tr>
    </w:tbl>
    <w:p w14:paraId="30F05CB5" w14:textId="77777777" w:rsidR="00EE4475" w:rsidRDefault="00000000">
      <w:r>
        <w:br/>
        <w:t>Comments (Optional):</w:t>
      </w:r>
    </w:p>
    <w:p w14:paraId="10215975" w14:textId="77777777" w:rsidR="00EE4475" w:rsidRDefault="00000000">
      <w:r>
        <w:t>____________________________________________________________________</w:t>
      </w:r>
    </w:p>
    <w:p w14:paraId="6A719ED7" w14:textId="77777777" w:rsidR="00EE4475" w:rsidRDefault="00000000">
      <w:r>
        <w:t>____________________________________________________________________</w:t>
      </w:r>
    </w:p>
    <w:p w14:paraId="23E786EF" w14:textId="77777777" w:rsidR="00EE4475" w:rsidRDefault="00000000">
      <w:r>
        <w:t>____________________________________________________________________</w:t>
      </w:r>
    </w:p>
    <w:p w14:paraId="043036BA" w14:textId="77777777" w:rsidR="00EE4475" w:rsidRDefault="00000000">
      <w:r>
        <w:br/>
        <w:t>Evaluator Signature: ___________________________</w:t>
      </w:r>
    </w:p>
    <w:sectPr w:rsidR="00EE447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2656056">
    <w:abstractNumId w:val="8"/>
  </w:num>
  <w:num w:numId="2" w16cid:durableId="1266620558">
    <w:abstractNumId w:val="6"/>
  </w:num>
  <w:num w:numId="3" w16cid:durableId="897132194">
    <w:abstractNumId w:val="5"/>
  </w:num>
  <w:num w:numId="4" w16cid:durableId="417093885">
    <w:abstractNumId w:val="4"/>
  </w:num>
  <w:num w:numId="5" w16cid:durableId="233245325">
    <w:abstractNumId w:val="7"/>
  </w:num>
  <w:num w:numId="6" w16cid:durableId="373778302">
    <w:abstractNumId w:val="3"/>
  </w:num>
  <w:num w:numId="7" w16cid:durableId="153449534">
    <w:abstractNumId w:val="2"/>
  </w:num>
  <w:num w:numId="8" w16cid:durableId="138771867">
    <w:abstractNumId w:val="1"/>
  </w:num>
  <w:num w:numId="9" w16cid:durableId="1821188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34D9"/>
    <w:rsid w:val="0029639D"/>
    <w:rsid w:val="00326F90"/>
    <w:rsid w:val="00AA1D8D"/>
    <w:rsid w:val="00B47730"/>
    <w:rsid w:val="00CB0664"/>
    <w:rsid w:val="00EE4475"/>
    <w:rsid w:val="00F76A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1BFD56"/>
  <w14:defaultImageDpi w14:val="300"/>
  <w15:docId w15:val="{45E8C94B-2493-4845-AB14-10B3BD609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Ian John Alquitela</cp:lastModifiedBy>
  <cp:revision>2</cp:revision>
  <dcterms:created xsi:type="dcterms:W3CDTF">2013-12-23T23:15:00Z</dcterms:created>
  <dcterms:modified xsi:type="dcterms:W3CDTF">2025-05-03T05:55:00Z</dcterms:modified>
  <cp:category/>
</cp:coreProperties>
</file>